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770FB9" w14:paraId="2E4A5F6A" w14:textId="69731538" w:rsidTr="00602BCB">
        <w:tc>
          <w:tcPr>
            <w:tcW w:w="1771" w:type="dxa"/>
          </w:tcPr>
          <w:p w14:paraId="6A5EB5A4" w14:textId="77777777" w:rsidR="00770FB9" w:rsidRPr="004251BD" w:rsidRDefault="00770FB9">
            <w:pPr>
              <w:rPr>
                <w:b/>
                <w:bCs/>
              </w:rPr>
            </w:pPr>
            <w:r w:rsidRPr="004251BD">
              <w:rPr>
                <w:b/>
                <w:bCs/>
              </w:rPr>
              <w:t>Test Cases</w:t>
            </w:r>
          </w:p>
        </w:tc>
        <w:tc>
          <w:tcPr>
            <w:tcW w:w="1771" w:type="dxa"/>
          </w:tcPr>
          <w:p w14:paraId="4E6B4771" w14:textId="77777777" w:rsidR="00770FB9" w:rsidRPr="004251BD" w:rsidRDefault="00770FB9">
            <w:pPr>
              <w:rPr>
                <w:b/>
                <w:bCs/>
              </w:rPr>
            </w:pPr>
            <w:r w:rsidRPr="004251BD">
              <w:rPr>
                <w:b/>
                <w:bCs/>
              </w:rPr>
              <w:t>Test Data</w:t>
            </w:r>
          </w:p>
        </w:tc>
        <w:tc>
          <w:tcPr>
            <w:tcW w:w="1771" w:type="dxa"/>
          </w:tcPr>
          <w:p w14:paraId="04A0A55A" w14:textId="77777777" w:rsidR="00770FB9" w:rsidRPr="004251BD" w:rsidRDefault="00770FB9">
            <w:pPr>
              <w:rPr>
                <w:b/>
                <w:bCs/>
              </w:rPr>
            </w:pPr>
            <w:r w:rsidRPr="004251BD">
              <w:rPr>
                <w:b/>
                <w:bCs/>
              </w:rPr>
              <w:t>Expected Result</w:t>
            </w:r>
          </w:p>
        </w:tc>
        <w:tc>
          <w:tcPr>
            <w:tcW w:w="1771" w:type="dxa"/>
          </w:tcPr>
          <w:p w14:paraId="21F4255F" w14:textId="44F0CB8C" w:rsidR="00770FB9" w:rsidRPr="004251BD" w:rsidRDefault="00770FB9">
            <w:pPr>
              <w:rPr>
                <w:b/>
                <w:bCs/>
              </w:rPr>
            </w:pPr>
            <w:r w:rsidRPr="004251BD">
              <w:rPr>
                <w:b/>
                <w:bCs/>
              </w:rPr>
              <w:t>Test Result</w:t>
            </w:r>
          </w:p>
        </w:tc>
        <w:tc>
          <w:tcPr>
            <w:tcW w:w="1772" w:type="dxa"/>
          </w:tcPr>
          <w:p w14:paraId="7F01EBEB" w14:textId="79409A05" w:rsidR="00770FB9" w:rsidRPr="004251BD" w:rsidRDefault="00770FB9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</w:tr>
      <w:tr w:rsidR="00A10EFB" w14:paraId="10040E32" w14:textId="07C489C4" w:rsidTr="00602BCB">
        <w:tc>
          <w:tcPr>
            <w:tcW w:w="1771" w:type="dxa"/>
          </w:tcPr>
          <w:p w14:paraId="00267164" w14:textId="77777777" w:rsidR="00A10EFB" w:rsidRDefault="00A10EFB" w:rsidP="00A10EFB">
            <w:r w:rsidRPr="004251BD">
              <w:rPr>
                <w:b/>
                <w:bCs/>
              </w:rPr>
              <w:t>Test Case 1.</w:t>
            </w:r>
          </w:p>
          <w:p w14:paraId="763B3E4B" w14:textId="0A086C11" w:rsidR="00A10EFB" w:rsidRDefault="00A10EFB" w:rsidP="00A10EFB">
            <w:r>
              <w:br/>
              <w:t>Check the function with valid inputs</w:t>
            </w:r>
          </w:p>
        </w:tc>
        <w:tc>
          <w:tcPr>
            <w:tcW w:w="1771" w:type="dxa"/>
          </w:tcPr>
          <w:p w14:paraId="59D1CCD0" w14:textId="77777777" w:rsidR="00A10EFB" w:rsidRDefault="00A10EFB" w:rsidP="00A10EFB">
            <w:r>
              <w:t>("56s_d&amp;f*AB", "John", "Doe", "12|Main St|Melbourne|Victoria|Australia", "12-03-1992")</w:t>
            </w:r>
          </w:p>
        </w:tc>
        <w:tc>
          <w:tcPr>
            <w:tcW w:w="1771" w:type="dxa"/>
          </w:tcPr>
          <w:p w14:paraId="60AB3448" w14:textId="77777777" w:rsidR="00A10EFB" w:rsidRDefault="00A10EFB" w:rsidP="00A10EFB">
            <w:r>
              <w:t>Adding this person to the database should be successful.</w:t>
            </w:r>
          </w:p>
        </w:tc>
        <w:tc>
          <w:tcPr>
            <w:tcW w:w="1771" w:type="dxa"/>
          </w:tcPr>
          <w:p w14:paraId="23019D80" w14:textId="22047FAE" w:rsidR="00A10EFB" w:rsidRDefault="00A10EFB" w:rsidP="00A10EFB">
            <w:r>
              <w:t>Successful</w:t>
            </w:r>
          </w:p>
        </w:tc>
        <w:tc>
          <w:tcPr>
            <w:tcW w:w="1772" w:type="dxa"/>
          </w:tcPr>
          <w:p w14:paraId="19E5CD31" w14:textId="5979B032" w:rsidR="00A10EFB" w:rsidRDefault="00A10EFB" w:rsidP="00A10EFB">
            <w:r>
              <w:t>Pass</w:t>
            </w:r>
          </w:p>
        </w:tc>
      </w:tr>
      <w:tr w:rsidR="00A10EFB" w14:paraId="2D3CAC38" w14:textId="1FFD91FE" w:rsidTr="00602BCB">
        <w:tc>
          <w:tcPr>
            <w:tcW w:w="1771" w:type="dxa"/>
          </w:tcPr>
          <w:p w14:paraId="3363F228" w14:textId="77777777" w:rsidR="00A10EFB" w:rsidRDefault="00A10EFB" w:rsidP="00A10EFB">
            <w:r w:rsidRPr="004251BD">
              <w:rPr>
                <w:b/>
                <w:bCs/>
              </w:rPr>
              <w:t>Test Case 2.</w:t>
            </w:r>
          </w:p>
          <w:p w14:paraId="06A14DB6" w14:textId="69BDDA13" w:rsidR="00A10EFB" w:rsidRDefault="00A10EFB" w:rsidP="00A10EFB">
            <w:r>
              <w:br/>
              <w:t>Check the function with ID missing special characters</w:t>
            </w:r>
          </w:p>
        </w:tc>
        <w:tc>
          <w:tcPr>
            <w:tcW w:w="1771" w:type="dxa"/>
          </w:tcPr>
          <w:p w14:paraId="752F05C6" w14:textId="77777777" w:rsidR="00A10EFB" w:rsidRDefault="00A10EFB" w:rsidP="00A10EFB">
            <w:r>
              <w:t>("56abcdfgAB", "Jane", "Doe", "12|Main St|Melbourne|Victoria|Australia", "12-03-1992")</w:t>
            </w:r>
          </w:p>
        </w:tc>
        <w:tc>
          <w:tcPr>
            <w:tcW w:w="1771" w:type="dxa"/>
          </w:tcPr>
          <w:p w14:paraId="27FD61C9" w14:textId="77777777" w:rsidR="00A10EFB" w:rsidRDefault="00A10EFB" w:rsidP="00A10EFB">
            <w:r>
              <w:t>Adding this person to the database should not be successful.</w:t>
            </w:r>
          </w:p>
        </w:tc>
        <w:tc>
          <w:tcPr>
            <w:tcW w:w="1771" w:type="dxa"/>
          </w:tcPr>
          <w:p w14:paraId="3E9D2261" w14:textId="149D46E0" w:rsidR="00A10EFB" w:rsidRDefault="00A801BD" w:rsidP="00A10EFB">
            <w:r>
              <w:t>Unsuccessful</w:t>
            </w:r>
          </w:p>
        </w:tc>
        <w:tc>
          <w:tcPr>
            <w:tcW w:w="1772" w:type="dxa"/>
          </w:tcPr>
          <w:p w14:paraId="5DD671CC" w14:textId="2C695FE8" w:rsidR="00A10EFB" w:rsidRDefault="00A10EFB" w:rsidP="00A10EFB">
            <w:r>
              <w:t>Pass</w:t>
            </w:r>
          </w:p>
        </w:tc>
      </w:tr>
      <w:tr w:rsidR="00A10EFB" w14:paraId="4F28E292" w14:textId="06D8859D" w:rsidTr="00602BCB">
        <w:tc>
          <w:tcPr>
            <w:tcW w:w="1771" w:type="dxa"/>
          </w:tcPr>
          <w:p w14:paraId="6A21767B" w14:textId="77777777" w:rsidR="00A10EFB" w:rsidRDefault="00A10EFB" w:rsidP="00A10EFB">
            <w:r w:rsidRPr="004251BD">
              <w:rPr>
                <w:b/>
                <w:bCs/>
              </w:rPr>
              <w:t>Test Case 3.</w:t>
            </w:r>
          </w:p>
          <w:p w14:paraId="0BA7B70A" w14:textId="1C4DA78C" w:rsidR="00A10EFB" w:rsidRDefault="00A10EFB" w:rsidP="00A10EFB">
            <w:r>
              <w:br/>
              <w:t>Check the function with ID too short</w:t>
            </w:r>
          </w:p>
        </w:tc>
        <w:tc>
          <w:tcPr>
            <w:tcW w:w="1771" w:type="dxa"/>
          </w:tcPr>
          <w:p w14:paraId="3C25B42E" w14:textId="77777777" w:rsidR="00A10EFB" w:rsidRDefault="00A10EFB" w:rsidP="00A10EFB">
            <w:r>
              <w:t>("56s_d&amp;f*A", "Jane", "Doe", "12|Main St|Melbourne|Victoria|Australia", "12-03-1992")</w:t>
            </w:r>
          </w:p>
        </w:tc>
        <w:tc>
          <w:tcPr>
            <w:tcW w:w="1771" w:type="dxa"/>
          </w:tcPr>
          <w:p w14:paraId="0D7E0F5F" w14:textId="77777777" w:rsidR="00A10EFB" w:rsidRDefault="00A10EFB" w:rsidP="00A10EFB">
            <w:r>
              <w:t>Adding this person to the database should not be successful.</w:t>
            </w:r>
          </w:p>
        </w:tc>
        <w:tc>
          <w:tcPr>
            <w:tcW w:w="1771" w:type="dxa"/>
          </w:tcPr>
          <w:p w14:paraId="38206E01" w14:textId="6FA69AF3" w:rsidR="0028729A" w:rsidRPr="0028729A" w:rsidRDefault="0028729A" w:rsidP="0028729A">
            <w:pPr>
              <w:jc w:val="center"/>
            </w:pPr>
            <w:r>
              <w:t>Unsuccessful</w:t>
            </w:r>
          </w:p>
        </w:tc>
        <w:tc>
          <w:tcPr>
            <w:tcW w:w="1772" w:type="dxa"/>
          </w:tcPr>
          <w:p w14:paraId="3B8A9E18" w14:textId="619116C7" w:rsidR="00A10EFB" w:rsidRDefault="00A10EFB" w:rsidP="00A10EFB">
            <w:r>
              <w:t>Pass</w:t>
            </w:r>
          </w:p>
        </w:tc>
      </w:tr>
      <w:tr w:rsidR="00A10EFB" w14:paraId="1C0C038D" w14:textId="4FDFD230" w:rsidTr="00602BCB">
        <w:tc>
          <w:tcPr>
            <w:tcW w:w="1771" w:type="dxa"/>
          </w:tcPr>
          <w:p w14:paraId="6E88DC71" w14:textId="77777777" w:rsidR="00A10EFB" w:rsidRDefault="00A10EFB" w:rsidP="00A10EFB">
            <w:r w:rsidRPr="004251BD">
              <w:rPr>
                <w:b/>
                <w:bCs/>
              </w:rPr>
              <w:t>Test Case 4.</w:t>
            </w:r>
            <w:r>
              <w:br/>
              <w:t>Check the function with wrong state in address</w:t>
            </w:r>
          </w:p>
        </w:tc>
        <w:tc>
          <w:tcPr>
            <w:tcW w:w="1771" w:type="dxa"/>
          </w:tcPr>
          <w:p w14:paraId="137DE05A" w14:textId="77777777" w:rsidR="00A10EFB" w:rsidRDefault="00A10EFB" w:rsidP="00A10EFB">
            <w:r>
              <w:t>("56s_d&amp;f*AB", "John", "Doe", "12|Main St|Melbourne|NSW|Australia", "12-03-1992")</w:t>
            </w:r>
          </w:p>
        </w:tc>
        <w:tc>
          <w:tcPr>
            <w:tcW w:w="1771" w:type="dxa"/>
          </w:tcPr>
          <w:p w14:paraId="5F149590" w14:textId="77777777" w:rsidR="00A10EFB" w:rsidRDefault="00A10EFB" w:rsidP="00A10EFB">
            <w:r>
              <w:t>Adding this person to the database should not be successful.</w:t>
            </w:r>
          </w:p>
        </w:tc>
        <w:tc>
          <w:tcPr>
            <w:tcW w:w="1771" w:type="dxa"/>
          </w:tcPr>
          <w:p w14:paraId="33BAB059" w14:textId="7EAFEE1C" w:rsidR="00A10EFB" w:rsidRDefault="0028729A" w:rsidP="00A10EFB">
            <w:r>
              <w:t>Unsuccessful</w:t>
            </w:r>
          </w:p>
        </w:tc>
        <w:tc>
          <w:tcPr>
            <w:tcW w:w="1772" w:type="dxa"/>
          </w:tcPr>
          <w:p w14:paraId="588F629D" w14:textId="1623C5C9" w:rsidR="00A10EFB" w:rsidRDefault="00A10EFB" w:rsidP="00A10EFB">
            <w:r>
              <w:t>Pass</w:t>
            </w:r>
          </w:p>
        </w:tc>
      </w:tr>
      <w:tr w:rsidR="00A10EFB" w14:paraId="3D86377B" w14:textId="0FC6FF73" w:rsidTr="00602BCB">
        <w:tc>
          <w:tcPr>
            <w:tcW w:w="1771" w:type="dxa"/>
          </w:tcPr>
          <w:p w14:paraId="2F2116DE" w14:textId="77777777" w:rsidR="00A10EFB" w:rsidRDefault="00A10EFB" w:rsidP="00A10EFB">
            <w:pPr>
              <w:rPr>
                <w:b/>
                <w:bCs/>
              </w:rPr>
            </w:pPr>
            <w:r w:rsidRPr="004251BD">
              <w:rPr>
                <w:b/>
                <w:bCs/>
              </w:rPr>
              <w:t>Test Case 5.</w:t>
            </w:r>
          </w:p>
          <w:p w14:paraId="13F0FB10" w14:textId="20CB379C" w:rsidR="00A10EFB" w:rsidRDefault="00A10EFB" w:rsidP="00A10EFB">
            <w:r>
              <w:br/>
              <w:t>Check the function with birthdate in wrong format</w:t>
            </w:r>
          </w:p>
        </w:tc>
        <w:tc>
          <w:tcPr>
            <w:tcW w:w="1771" w:type="dxa"/>
          </w:tcPr>
          <w:p w14:paraId="1EDC4931" w14:textId="77777777" w:rsidR="00A10EFB" w:rsidRDefault="00A10EFB" w:rsidP="00A10EFB">
            <w:r>
              <w:t>("56s_d&amp;f*AB", "John", "Doe", "12|Main St|Melbourne|Victoria|Australia", "1992-03-12")</w:t>
            </w:r>
          </w:p>
        </w:tc>
        <w:tc>
          <w:tcPr>
            <w:tcW w:w="1771" w:type="dxa"/>
          </w:tcPr>
          <w:p w14:paraId="03F08F02" w14:textId="77777777" w:rsidR="00A10EFB" w:rsidRDefault="00A10EFB" w:rsidP="00A10EFB">
            <w:r>
              <w:t>Adding this person to the database should not be successful.</w:t>
            </w:r>
          </w:p>
        </w:tc>
        <w:tc>
          <w:tcPr>
            <w:tcW w:w="1771" w:type="dxa"/>
          </w:tcPr>
          <w:p w14:paraId="3EAAE7AA" w14:textId="3B4295EA" w:rsidR="00A10EFB" w:rsidRDefault="0028729A" w:rsidP="00A10EFB">
            <w:r>
              <w:t>Unsuccessful</w:t>
            </w:r>
          </w:p>
        </w:tc>
        <w:tc>
          <w:tcPr>
            <w:tcW w:w="1772" w:type="dxa"/>
          </w:tcPr>
          <w:p w14:paraId="60428D28" w14:textId="75675C4D" w:rsidR="00A10EFB" w:rsidRDefault="00A10EFB" w:rsidP="00A10EFB">
            <w:r>
              <w:t>Pass</w:t>
            </w:r>
          </w:p>
        </w:tc>
      </w:tr>
    </w:tbl>
    <w:p w14:paraId="610B318A" w14:textId="77777777" w:rsidR="006F6777" w:rsidRDefault="006F6777"/>
    <w:sectPr w:rsidR="006F67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653220">
    <w:abstractNumId w:val="8"/>
  </w:num>
  <w:num w:numId="2" w16cid:durableId="396785332">
    <w:abstractNumId w:val="6"/>
  </w:num>
  <w:num w:numId="3" w16cid:durableId="542406441">
    <w:abstractNumId w:val="5"/>
  </w:num>
  <w:num w:numId="4" w16cid:durableId="1224020206">
    <w:abstractNumId w:val="4"/>
  </w:num>
  <w:num w:numId="5" w16cid:durableId="834103068">
    <w:abstractNumId w:val="7"/>
  </w:num>
  <w:num w:numId="6" w16cid:durableId="702364858">
    <w:abstractNumId w:val="3"/>
  </w:num>
  <w:num w:numId="7" w16cid:durableId="1139497732">
    <w:abstractNumId w:val="2"/>
  </w:num>
  <w:num w:numId="8" w16cid:durableId="1359769937">
    <w:abstractNumId w:val="1"/>
  </w:num>
  <w:num w:numId="9" w16cid:durableId="74862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31161"/>
    <w:rsid w:val="0015074B"/>
    <w:rsid w:val="0026222B"/>
    <w:rsid w:val="0028729A"/>
    <w:rsid w:val="0029639D"/>
    <w:rsid w:val="002C45A6"/>
    <w:rsid w:val="00326F90"/>
    <w:rsid w:val="004251BD"/>
    <w:rsid w:val="00602BCB"/>
    <w:rsid w:val="006D6ED8"/>
    <w:rsid w:val="006F6777"/>
    <w:rsid w:val="00770FB9"/>
    <w:rsid w:val="008C7042"/>
    <w:rsid w:val="00A10EFB"/>
    <w:rsid w:val="00A801B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A77089"/>
  <w14:defaultImageDpi w14:val="300"/>
  <w15:docId w15:val="{16034B8F-63FA-4D21-ADBA-7F1BB1FD7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Zac Spongberg</cp:lastModifiedBy>
  <cp:revision>2</cp:revision>
  <dcterms:created xsi:type="dcterms:W3CDTF">2025-05-23T05:06:00Z</dcterms:created>
  <dcterms:modified xsi:type="dcterms:W3CDTF">2025-05-23T05:06:00Z</dcterms:modified>
  <cp:category/>
</cp:coreProperties>
</file>